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Password Strength Analyzer with Custom Wordlist Generator</w:t>
      </w:r>
    </w:p>
    <w:p>
      <w:pPr>
        <w:pStyle w:val="Heading2"/>
      </w:pPr>
      <w:r>
        <w:t>Internship Project Report</w:t>
      </w:r>
    </w:p>
    <w:p>
      <w:pPr>
        <w:pStyle w:val="Heading3"/>
      </w:pPr>
      <w:r>
        <w:t>1. Introduction</w:t>
      </w:r>
    </w:p>
    <w:p>
      <w:r>
        <w:t>Weak passwords continue to be a major vulnerability in personal and organizational cybersecurity. Despite increased awareness, users often select predictable passwords that can be cracked using brute-force or dictionary attacks. To address this issue, we developed a command-line based tool that performs two critical tasks: it evaluates the strength of user-provided passwords and generates custom wordlists based on personal information for penetration testing or audit simulations.</w:t>
        <w:br/>
        <w:br/>
        <w:t>This tool aims to raise awareness about password security while offering a hands-on demonstration of how attackers may exploit predictable patterns using customized dictionaries.</w:t>
      </w:r>
    </w:p>
    <w:p>
      <w:pPr>
        <w:pStyle w:val="Heading3"/>
      </w:pPr>
      <w:r>
        <w:t>2. Abstract</w:t>
      </w:r>
    </w:p>
    <w:p>
      <w:r>
        <w:t>The project combines two components: a password strength analyzer and a wordlist generator. The password analyzer uses Dropbox’s zxcvbn library to provide a real-time strength score and feedback on a given password, including crack-time estimations. The wordlist generator accepts personal inputs such as name, date of birth, and pet name, and produces a comprehensive list of variants using common password patterns (e.g., leetspeak, suffixes like "123", "2025", etc.).</w:t>
        <w:br/>
        <w:br/>
        <w:t>This project is built entirely using Python, keeping it lightweight, portable, and cross-platform compatible. The generated wordlist can be used for cybersecurity training, red teaming, or research on password vulnerabilities.</w:t>
      </w:r>
    </w:p>
    <w:p>
      <w:pPr>
        <w:pStyle w:val="Heading3"/>
      </w:pPr>
      <w:r>
        <w:t>3. Tools Used</w:t>
      </w:r>
    </w:p>
    <w:p>
      <w:r>
        <w:t>- Programming Language: Python 3.11</w:t>
        <w:br/>
        <w:t>- Libraries:</w:t>
        <w:br/>
        <w:t xml:space="preserve">  - zxcvbn (for password strength analysis)</w:t>
        <w:br/>
        <w:t xml:space="preserve">  - argparse (for CLI argument handling)</w:t>
        <w:br/>
        <w:t xml:space="preserve">  - nltk (optional, for advanced linguistic processing – not used in final version)</w:t>
        <w:br/>
        <w:t>- Environment: Visual Studio Code (VS Code)</w:t>
        <w:br/>
        <w:t>- Platform: Windows 10</w:t>
      </w:r>
    </w:p>
    <w:p>
      <w:pPr>
        <w:pStyle w:val="Heading3"/>
      </w:pPr>
      <w:r>
        <w:t>4. Steps Involved in Building the Project</w:t>
      </w:r>
    </w:p>
    <w:p>
      <w:r>
        <w:t>- Step 1: Password Analyzer</w:t>
        <w:br/>
        <w:t xml:space="preserve">  - Integrated zxcvbn library to evaluate password strength.</w:t>
        <w:br/>
        <w:t xml:space="preserve">  - Used argparse to accept passwords via the command line.</w:t>
        <w:br/>
        <w:t xml:space="preserve">  - Displayed score (0 to 4), estimated crack times, and suggestions for improvement.</w:t>
        <w:br/>
        <w:br/>
        <w:t>- Step 2: Wordlist Generator</w:t>
        <w:br/>
        <w:t xml:space="preserve">  - Accepted inputs: name, year of birth, and pet name.</w:t>
        <w:br/>
        <w:t xml:space="preserve">  - Generated common variants: leetspeak substitutions, casing patterns, and numeric suffixes.</w:t>
        <w:br/>
        <w:t xml:space="preserve">  - Exported results into a .txt wordlist file (sample_wordlist.txt), formatted for compatibility with password auditing tools.</w:t>
        <w:br/>
        <w:br/>
        <w:t>- Step 3: Output &amp; Testing</w:t>
        <w:br/>
        <w:t xml:space="preserve">  - Verified analyzer feedback with weak and strong password samples.</w:t>
        <w:br/>
        <w:t xml:space="preserve">  - Confirmed wordlist file creation and reviewed output for logical coverage.</w:t>
      </w:r>
    </w:p>
    <w:p>
      <w:pPr>
        <w:pStyle w:val="Heading3"/>
      </w:pPr>
      <w:r>
        <w:t>5. Conclusion</w:t>
      </w:r>
    </w:p>
    <w:p>
      <w:r>
        <w:t>The project successfully simulates a real-world approach to both evaluating and attacking password security. It demonstrates how weak passwords can be identified and how attackers might exploit predictable inputs using generated wordlists.</w:t>
        <w:br/>
        <w:br/>
        <w:t>While basic in implementation, the project reflects practical knowledge in cybersecurity fundamentals, password entropy, and social engineering-based attacks. The tool also serves as a learning resource to reinforce best practices in password creation and defense mechanisms.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